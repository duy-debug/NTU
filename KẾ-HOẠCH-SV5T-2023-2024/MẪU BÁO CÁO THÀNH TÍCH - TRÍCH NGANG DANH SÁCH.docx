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3401" w14:textId="77777777" w:rsidR="00412D20" w:rsidRDefault="00000000">
      <w:pPr>
        <w:jc w:val="center"/>
        <w:rPr>
          <w:b/>
          <w:bCs/>
        </w:rPr>
      </w:pPr>
      <w:r>
        <w:pict w14:anchorId="2F643873">
          <v:rect id="_x0000_s1027" style="position:absolute;left:0;text-align:left;margin-left:25.7pt;margin-top:-5.1pt;width:85.05pt;height:113.4pt;z-index:251660288;mso-width-relative:page;mso-height-relative:page">
            <v:textbox>
              <w:txbxContent>
                <w:p w14:paraId="2CA1417A" w14:textId="2C1CACBD" w:rsidR="00412D20" w:rsidRPr="001B477D" w:rsidRDefault="001B477D" w:rsidP="001B477D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1B477D">
                    <w:rPr>
                      <w:b/>
                      <w:bCs/>
                      <w:lang w:val="en-US"/>
                    </w:rPr>
                    <w:t>Ảnh 4x6</w:t>
                  </w:r>
                </w:p>
              </w:txbxContent>
            </v:textbox>
          </v:rect>
        </w:pict>
      </w:r>
      <w:r>
        <w:pict w14:anchorId="0F49FEB2">
          <v:rect id="_x0000_s1026" style="position:absolute;left:0;text-align:left;margin-left:0;margin-top:0;width:0;height:0;z-index:-251657216;mso-wrap-distance-left:9pt;mso-wrap-distance-right:9pt;mso-width-relative:page;mso-height-relative:page" wrapcoords="21592 -2 0 0 0 21600 21592 21602 8 21602 21600 21600 21600 0 8 -2 21592 -2">
            <v:textbox>
              <w:txbxContent>
                <w:p w14:paraId="663EB4CA" w14:textId="77777777" w:rsidR="00412D20" w:rsidRDefault="0000000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Ảnh 4*6</w:t>
                  </w:r>
                </w:p>
              </w:txbxContent>
            </v:textbox>
            <w10:wrap type="tight"/>
          </v:rect>
        </w:pict>
      </w:r>
    </w:p>
    <w:p w14:paraId="428DB00D" w14:textId="77777777" w:rsidR="00412D20" w:rsidRDefault="00412D20">
      <w:pPr>
        <w:jc w:val="center"/>
        <w:rPr>
          <w:b/>
          <w:bCs/>
        </w:rPr>
      </w:pPr>
    </w:p>
    <w:p w14:paraId="6EA00CAC" w14:textId="77777777" w:rsidR="00412D20" w:rsidRDefault="00412D20">
      <w:pPr>
        <w:jc w:val="both"/>
        <w:rPr>
          <w:b/>
          <w:bCs/>
        </w:rPr>
      </w:pPr>
    </w:p>
    <w:p w14:paraId="612906FF" w14:textId="77777777" w:rsidR="00412D20" w:rsidRDefault="00412D20">
      <w:pPr>
        <w:jc w:val="center"/>
        <w:rPr>
          <w:b/>
          <w:bCs/>
        </w:rPr>
      </w:pPr>
    </w:p>
    <w:p w14:paraId="423A2183" w14:textId="77777777" w:rsidR="00412D20" w:rsidRDefault="00412D20">
      <w:pPr>
        <w:jc w:val="center"/>
        <w:rPr>
          <w:b/>
          <w:bCs/>
        </w:rPr>
      </w:pPr>
    </w:p>
    <w:p w14:paraId="35E470EA" w14:textId="77777777" w:rsidR="00412D20" w:rsidRDefault="00412D20">
      <w:pPr>
        <w:jc w:val="center"/>
        <w:rPr>
          <w:b/>
          <w:bCs/>
        </w:rPr>
      </w:pPr>
    </w:p>
    <w:p w14:paraId="033D3D9D" w14:textId="77777777" w:rsidR="00412D20" w:rsidRDefault="00000000">
      <w:pPr>
        <w:jc w:val="center"/>
        <w:rPr>
          <w:b/>
          <w:bCs/>
        </w:rPr>
      </w:pPr>
      <w:r>
        <w:rPr>
          <w:b/>
          <w:bCs/>
        </w:rPr>
        <w:t>BÁO CÁO THÀNH TÍCH</w:t>
      </w:r>
    </w:p>
    <w:p w14:paraId="7624A709" w14:textId="77777777" w:rsidR="00412D20" w:rsidRDefault="00000000">
      <w:pPr>
        <w:jc w:val="center"/>
        <w:rPr>
          <w:b/>
          <w:bCs/>
        </w:rPr>
      </w:pPr>
      <w:r>
        <w:rPr>
          <w:b/>
          <w:bCs/>
        </w:rPr>
        <w:t>ĐỀ NGHỊ CÔNG NHẬN DANH HIỆU SINH VIÊN 5 TỐT CẤP TRƯỜNG</w:t>
      </w:r>
    </w:p>
    <w:p w14:paraId="1C25B8CC" w14:textId="77777777" w:rsidR="00412D20" w:rsidRDefault="00000000">
      <w:pPr>
        <w:jc w:val="center"/>
        <w:rPr>
          <w:b/>
          <w:bCs/>
          <w:lang w:val="en-US"/>
        </w:rPr>
      </w:pPr>
      <w:r>
        <w:rPr>
          <w:b/>
          <w:bCs/>
          <w:sz w:val="26"/>
        </w:rPr>
        <w:t>2023 – 2024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705"/>
        <w:gridCol w:w="3306"/>
        <w:gridCol w:w="1573"/>
        <w:gridCol w:w="2039"/>
        <w:gridCol w:w="1617"/>
        <w:gridCol w:w="2514"/>
        <w:gridCol w:w="1714"/>
        <w:gridCol w:w="2255"/>
      </w:tblGrid>
      <w:tr w:rsidR="00412D20" w14:paraId="4ACAD8E3" w14:textId="77777777">
        <w:trPr>
          <w:trHeight w:val="276"/>
        </w:trPr>
        <w:tc>
          <w:tcPr>
            <w:tcW w:w="22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4145F4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STT</w:t>
            </w:r>
          </w:p>
        </w:tc>
        <w:tc>
          <w:tcPr>
            <w:tcW w:w="105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1832A" w14:textId="77777777" w:rsidR="00412D20" w:rsidRDefault="00000000">
            <w:pPr>
              <w:widowControl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Thông tin chung về sinh viên</w:t>
            </w:r>
          </w:p>
        </w:tc>
        <w:tc>
          <w:tcPr>
            <w:tcW w:w="3723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520AE719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 xml:space="preserve">Thành tích </w:t>
            </w:r>
          </w:p>
        </w:tc>
      </w:tr>
      <w:tr w:rsidR="00412D20" w14:paraId="6B701EE3" w14:textId="77777777">
        <w:trPr>
          <w:trHeight w:val="336"/>
        </w:trPr>
        <w:tc>
          <w:tcPr>
            <w:tcW w:w="22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B6235" w14:textId="77777777" w:rsidR="00412D20" w:rsidRDefault="00412D2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51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D771BB" w14:textId="77777777" w:rsidR="00412D20" w:rsidRDefault="00412D20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48EFF151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Đạo đức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70DE4CDB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Học tập</w:t>
            </w:r>
          </w:p>
        </w:tc>
        <w:tc>
          <w:tcPr>
            <w:tcW w:w="5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4808F3D5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Thể lực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3D0DF487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Tình nguyện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</w:tcPr>
          <w:p w14:paraId="4C2BE83D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Hội nhập</w:t>
            </w:r>
          </w:p>
        </w:tc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C3CFE0" w14:textId="77777777" w:rsidR="00412D20" w:rsidRDefault="00000000">
            <w:pPr>
              <w:widowControl/>
              <w:jc w:val="center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Các thành tích khác</w:t>
            </w:r>
          </w:p>
        </w:tc>
      </w:tr>
      <w:tr w:rsidR="00412D20" w14:paraId="3B228B72" w14:textId="77777777">
        <w:trPr>
          <w:trHeight w:val="685"/>
        </w:trPr>
        <w:tc>
          <w:tcPr>
            <w:tcW w:w="2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EC73A6" w14:textId="77777777" w:rsidR="00412D20" w:rsidRDefault="00000000">
            <w:pPr>
              <w:widowControl/>
              <w:jc w:val="right"/>
              <w:textAlignment w:val="top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val="en-US" w:eastAsia="zh-CN" w:bidi="ar"/>
              </w:rPr>
              <w:t>1</w:t>
            </w:r>
          </w:p>
        </w:tc>
        <w:tc>
          <w:tcPr>
            <w:tcW w:w="10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7E4F2FF3" w14:textId="77777777" w:rsidR="00412D20" w:rsidRDefault="00000000">
            <w:pPr>
              <w:widowControl/>
              <w:textAlignment w:val="top"/>
              <w:rPr>
                <w:rFonts w:eastAsia="monospace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t xml:space="preserve">Họ và tên: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Nguyễn A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Nam/Nữ: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Nữ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Năm sinh: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09/05/2002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Dân tộc: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Kinh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Sinh viên năm thứ: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ba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Lớp, khoa: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lớp 62.QTKD-4, Khoa Kinh tế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Chức vụ Đoàn, Hội: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 xml:space="preserve">UV BTV Đoàn Trường, UV BTK Hội Sinh viên Trường, Bí thư chi đoàn 62.QTKD-4, 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Đảng viên/Đoàn viên: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Đoàn viên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Số điện thoại: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077253xxxx</w:t>
            </w:r>
            <w:r>
              <w:rPr>
                <w:rStyle w:val="font31"/>
                <w:rFonts w:ascii="Times New Roman" w:hAnsi="Times New Roman" w:cs="Times New Roman"/>
                <w:sz w:val="26"/>
                <w:szCs w:val="26"/>
                <w:lang w:eastAsia="zh-CN" w:bidi="ar"/>
              </w:rPr>
              <w:br/>
              <w:t xml:space="preserve">Email: </w:t>
            </w:r>
            <w:r>
              <w:rPr>
                <w:rStyle w:val="font71"/>
                <w:rFonts w:ascii="Times New Roman" w:hAnsi="Times New Roman" w:cs="Times New Roman"/>
                <w:sz w:val="26"/>
                <w:szCs w:val="26"/>
                <w:lang w:eastAsia="zh-CN" w:bidi="ar"/>
              </w:rPr>
              <w:t>bichphuongxxxx@gmail.com</w:t>
            </w:r>
          </w:p>
        </w:tc>
        <w:tc>
          <w:tcPr>
            <w:tcW w:w="5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5C484F95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t>1.Điểm RL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HK1: 98/100,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HK2: 98/100.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2.Bằng khen "Sinh viên tiêu biểu tỉnh Khánh Hòa" năm 2021 của BCH HSV tỉnh Khánh Hòa (22/12/2021)</w:t>
            </w:r>
          </w:p>
        </w:tc>
        <w:tc>
          <w:tcPr>
            <w:tcW w:w="648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FFFFFF" w:fill="FFFFFF"/>
          </w:tcPr>
          <w:p w14:paraId="0FD4901F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t>1.Điểm trung bình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HK1: 8,75/10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HK2: 8,57/10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2. Đại diện Trường tham gia Bán kết Toàn Quốc Cuộc thi: “THỬ THÁCH CÙNG ERP SIMULATION GAMES 2021”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3. Đại diện Tỉnh Khánh Hòa tham gia vòng chung kết Hội thi Thủ lĩnh Sinh viên Toàn quốc 2022. Kết quả: Top 6 Chung cuộc toàn quốc.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4. Đạt giải Nhì cuộc thi "Ý tưởng sáng tạo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lastRenderedPageBreak/>
              <w:t>và khởi nghiệp" năm 2021 của HSV tỉnh Khánh Hòa (20/11/2022)</w:t>
            </w:r>
          </w:p>
        </w:tc>
        <w:tc>
          <w:tcPr>
            <w:tcW w:w="514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FFFFFF" w:fill="FFFFFF"/>
          </w:tcPr>
          <w:p w14:paraId="76090CEA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lastRenderedPageBreak/>
              <w:t>1, Đạt học phần chạy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2. Ban Tổ chức Chương trình "Marathon - Tiếp sức cùng NTU" do Hội Sinh viên Trường tổ chức.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t>(10/03/2022)</w:t>
            </w:r>
          </w:p>
        </w:tc>
        <w:tc>
          <w:tcPr>
            <w:tcW w:w="799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22D1DE03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t>1. Giấy khen Hiệu trưởng ngày 3.11.2021 "Đã có thành tích xuất sắc trong công tác hỗ trợ phòng chống dịch Covid-19 năm 2021."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2. Giấy khen của Hội Sinh viên ngày 11.11.2021 “ Đã có thành tích xuất sắc trong công tác truyền thông và sự kiện năm học 2020 – 2021.”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3. Giấy khen của Chủ tịch UBND Phường Vĩnh Phước ngày 12.11.2021 về việc "Đã có thành tích tiêu biểu, xuất sắc trong công tác hỗ trợ phòng chống dịch Covid-19 trên địa bàn Phường Vĩnh 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lastRenderedPageBreak/>
              <w:t>Phước."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4. Giấy khen Hiệu trưởng: ngày 24.11.2021 “Đã có đóng góp tích cực trong công tác tư vấn và hỗ trợ quảng bá tuyển sinh năm 2021”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5. Giấy chứng nhận của Hội Sinh viên trường về việc: "Đã tham gia Chương trình Tiếp sức mùa thi 2021" 08/12/2021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6. Giấy chứng nhận đã tham gia "Ngày Chủ nhật Xanh" ngày 20/3/2022, 29/5/2022 và 24/7/2022 do Đoàn Thanh niên Trường Đại học NhaTrang tổ chức.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7. Giấy khen của Hội Sinh viên trường về việc: "Đã có thành tích xuất sắc trong chương tình Tiếp sức Mùa thi 2022" 20/7/2022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br/>
              <w:t xml:space="preserve"> 8. Bằng khen đạt thành tích xuất sắc trong chương trình "Tiếp sức mùa thi" năm 2022 của BCH </w:t>
            </w: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lastRenderedPageBreak/>
              <w:t>HSV tỉnh Khánh Hòa (25/7/2022)</w:t>
            </w:r>
          </w:p>
        </w:tc>
        <w:tc>
          <w:tcPr>
            <w:tcW w:w="545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2B03BD56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lastRenderedPageBreak/>
              <w:t>1. Đã hoàn thành tiếng anh: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>A1.1: miễn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A2.1: miễn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A2.2: miễn 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B1.1: 8.6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B1.2: 8.6 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>---&gt; TB: (8.6+8.6)/2=8.6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2. Giấy chứng nhận của Hội Sinh viên trường: "Đã tham gia giao lưu sinh viên Lào nhân dịp Tết Nhâm Dần 2022" (20/02/2022)</w:t>
            </w:r>
            <w:r>
              <w:rPr>
                <w:rFonts w:eastAsia="monospace"/>
                <w:color w:val="000000"/>
                <w:sz w:val="26"/>
                <w:szCs w:val="26"/>
                <w:lang w:val="en-US" w:eastAsia="zh-CN" w:bidi="ar"/>
              </w:rPr>
              <w:br/>
              <w:t xml:space="preserve"> </w:t>
            </w:r>
          </w:p>
        </w:tc>
        <w:tc>
          <w:tcPr>
            <w:tcW w:w="716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ADE73C" w14:textId="77777777" w:rsidR="00412D20" w:rsidRDefault="00000000">
            <w:pPr>
              <w:widowControl/>
              <w:textAlignment w:val="top"/>
              <w:rPr>
                <w:rFonts w:eastAsia="monospace"/>
                <w:color w:val="000000"/>
                <w:sz w:val="26"/>
                <w:szCs w:val="26"/>
              </w:rPr>
            </w:pPr>
            <w:r>
              <w:rPr>
                <w:rFonts w:eastAsia="monospace"/>
                <w:color w:val="000000"/>
                <w:sz w:val="26"/>
                <w:szCs w:val="26"/>
                <w:lang w:eastAsia="zh-CN" w:bidi="ar"/>
              </w:rPr>
              <w:t>1, Giấy Chứng nhận HSV trường "Đạt danh hiệu sinh viên 5 tốt cấp Trường" (Ngày 09.01.2021)</w:t>
            </w:r>
          </w:p>
        </w:tc>
      </w:tr>
      <w:tr w:rsidR="00412D20" w14:paraId="2135646A" w14:textId="77777777">
        <w:trPr>
          <w:trHeight w:val="26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9F30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FF43E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EBB71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80E16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23E60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8C143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19B90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863FC" w14:textId="77777777" w:rsidR="00412D20" w:rsidRDefault="00412D20">
            <w:pPr>
              <w:rPr>
                <w:color w:val="000000"/>
                <w:sz w:val="26"/>
                <w:szCs w:val="26"/>
              </w:rPr>
            </w:pPr>
          </w:p>
        </w:tc>
      </w:tr>
    </w:tbl>
    <w:tbl>
      <w:tblPr>
        <w:tblStyle w:val="TableGrid"/>
        <w:tblW w:w="49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220"/>
        <w:gridCol w:w="5220"/>
      </w:tblGrid>
      <w:tr w:rsidR="00412D20" w14:paraId="6B30E988" w14:textId="77777777">
        <w:trPr>
          <w:trHeight w:val="1696"/>
        </w:trPr>
        <w:tc>
          <w:tcPr>
            <w:tcW w:w="1666" w:type="pct"/>
          </w:tcPr>
          <w:p w14:paraId="6FC2F89D" w14:textId="77777777" w:rsidR="00412D20" w:rsidRDefault="0000000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eastAsia="SimSun"/>
                <w:b/>
                <w:bCs/>
                <w:color w:val="000000"/>
                <w:sz w:val="26"/>
                <w:szCs w:val="26"/>
                <w:lang w:eastAsia="zh-CN" w:bidi="ar"/>
              </w:rPr>
              <w:t>XÁC NHẬN CỦA LIÊN CHI HỘI</w:t>
            </w:r>
            <w:r>
              <w:rPr>
                <w:rFonts w:eastAsia="SimSun"/>
                <w:b/>
                <w:bCs/>
                <w:color w:val="000000"/>
                <w:sz w:val="26"/>
                <w:szCs w:val="26"/>
                <w:lang w:eastAsia="zh-CN" w:bidi="ar"/>
              </w:rPr>
              <w:br/>
            </w:r>
            <w:r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(Ký, Ghi rõ họ tên)</w:t>
            </w:r>
          </w:p>
        </w:tc>
        <w:tc>
          <w:tcPr>
            <w:tcW w:w="1666" w:type="pct"/>
          </w:tcPr>
          <w:p w14:paraId="78829990" w14:textId="77777777" w:rsidR="00412D20" w:rsidRDefault="0000000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XÁC NHẬN CỦA CHI HỘI</w:t>
            </w:r>
          </w:p>
          <w:p w14:paraId="0DB46F3C" w14:textId="77777777" w:rsidR="00412D20" w:rsidRDefault="0000000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(Ký, Ghi rõ họ tên)</w:t>
            </w:r>
          </w:p>
        </w:tc>
        <w:tc>
          <w:tcPr>
            <w:tcW w:w="1666" w:type="pct"/>
          </w:tcPr>
          <w:p w14:paraId="40026D5C" w14:textId="77777777" w:rsidR="00412D20" w:rsidRDefault="00000000">
            <w:pPr>
              <w:jc w:val="center"/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Người báo cáo</w:t>
            </w:r>
          </w:p>
          <w:p w14:paraId="17A1D738" w14:textId="77777777" w:rsidR="00412D20" w:rsidRDefault="00000000">
            <w:pPr>
              <w:jc w:val="center"/>
              <w:rPr>
                <w:rStyle w:val="font8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</w:pPr>
            <w:r>
              <w:rPr>
                <w:rStyle w:val="font91"/>
                <w:rFonts w:ascii="Times New Roman" w:eastAsia="SimSun" w:hAnsi="Times New Roman" w:cs="Times New Roman"/>
                <w:b w:val="0"/>
                <w:bCs w:val="0"/>
                <w:sz w:val="26"/>
                <w:szCs w:val="26"/>
                <w:lang w:eastAsia="zh-CN" w:bidi="ar"/>
              </w:rPr>
              <w:t>(Ký, ghi rõ họ tên)</w:t>
            </w:r>
            <w:r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br/>
            </w:r>
            <w:r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br/>
            </w:r>
            <w:r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br/>
            </w:r>
            <w:r>
              <w:rPr>
                <w:rStyle w:val="font91"/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br/>
            </w:r>
          </w:p>
        </w:tc>
      </w:tr>
    </w:tbl>
    <w:p w14:paraId="005162D2" w14:textId="36E28AC2" w:rsidR="00412D20" w:rsidRPr="001B477D" w:rsidRDefault="00412D20">
      <w:pPr>
        <w:rPr>
          <w:b/>
          <w:bCs/>
          <w:lang w:val="en-US"/>
        </w:rPr>
      </w:pPr>
    </w:p>
    <w:sectPr w:rsidR="00412D20" w:rsidRPr="001B477D">
      <w:pgSz w:w="16850" w:h="11910" w:orient="landscape"/>
      <w:pgMar w:top="900" w:right="1060" w:bottom="56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627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742" w:hanging="3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707" w:hanging="37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74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42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09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76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4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11" w:hanging="375"/>
      </w:pPr>
      <w:rPr>
        <w:rFonts w:hint="default"/>
        <w:lang w:val="vi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802" w:hanging="27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757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951" w:hanging="5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2146" w:hanging="778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26" w:hanging="77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13" w:hanging="77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99" w:hanging="77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6" w:hanging="77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73" w:hanging="778"/>
      </w:pPr>
      <w:rPr>
        <w:rFonts w:hint="default"/>
        <w:lang w:val="vi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upperRoman"/>
      <w:lvlText w:val="%1."/>
      <w:lvlJc w:val="left"/>
      <w:pPr>
        <w:ind w:left="1598" w:hanging="2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2484" w:hanging="231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3369" w:hanging="23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253" w:hanging="2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38" w:hanging="2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23" w:hanging="2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07" w:hanging="2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92" w:hanging="2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77" w:hanging="231"/>
      </w:pPr>
      <w:rPr>
        <w:rFonts w:hint="default"/>
        <w:lang w:val="vi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802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764" w:hanging="216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729" w:hanging="2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93" w:hanging="2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58" w:hanging="2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3" w:hanging="2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7" w:hanging="2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52" w:hanging="2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17" w:hanging="216"/>
      </w:pPr>
      <w:rPr>
        <w:rFonts w:hint="default"/>
        <w:lang w:val="vi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802" w:hanging="178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764" w:hanging="17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729" w:hanging="17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93" w:hanging="17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58" w:hanging="17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3" w:hanging="17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7" w:hanging="17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52" w:hanging="17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17" w:hanging="178"/>
      </w:pPr>
      <w:rPr>
        <w:rFonts w:hint="default"/>
        <w:lang w:val="vi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351" w:hanging="152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646" w:hanging="152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933" w:hanging="15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219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506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1792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079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2365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2652" w:hanging="152"/>
      </w:pPr>
      <w:rPr>
        <w:rFonts w:hint="default"/>
        <w:lang w:val="vi" w:eastAsia="en-US" w:bidi="ar-SA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728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2592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3465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337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1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8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55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01" w:hanging="360"/>
      </w:pPr>
      <w:rPr>
        <w:rFonts w:hint="default"/>
        <w:lang w:val="vi" w:eastAsia="en-US" w:bidi="ar-SA"/>
      </w:rPr>
    </w:lvl>
  </w:abstractNum>
  <w:num w:numId="1" w16cid:durableId="746652742">
    <w:abstractNumId w:val="3"/>
  </w:num>
  <w:num w:numId="2" w16cid:durableId="1722049415">
    <w:abstractNumId w:val="2"/>
  </w:num>
  <w:num w:numId="3" w16cid:durableId="1232424627">
    <w:abstractNumId w:val="6"/>
  </w:num>
  <w:num w:numId="4" w16cid:durableId="2049135596">
    <w:abstractNumId w:val="1"/>
  </w:num>
  <w:num w:numId="5" w16cid:durableId="280771343">
    <w:abstractNumId w:val="0"/>
  </w:num>
  <w:num w:numId="6" w16cid:durableId="2085301669">
    <w:abstractNumId w:val="4"/>
  </w:num>
  <w:num w:numId="7" w16cid:durableId="1824588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169"/>
    <w:rsid w:val="000F7D59"/>
    <w:rsid w:val="001B477D"/>
    <w:rsid w:val="00264E7C"/>
    <w:rsid w:val="00412D20"/>
    <w:rsid w:val="008B2A5C"/>
    <w:rsid w:val="009D0B6D"/>
    <w:rsid w:val="009D3A3D"/>
    <w:rsid w:val="00C03F73"/>
    <w:rsid w:val="00C87169"/>
    <w:rsid w:val="00CE20C2"/>
    <w:rsid w:val="00FE44A5"/>
    <w:rsid w:val="0DD87CC6"/>
    <w:rsid w:val="0FAC5A95"/>
    <w:rsid w:val="146769FF"/>
    <w:rsid w:val="1B100724"/>
    <w:rsid w:val="1BDE0CBC"/>
    <w:rsid w:val="1C0F4B4A"/>
    <w:rsid w:val="1FE63572"/>
    <w:rsid w:val="237D34E2"/>
    <w:rsid w:val="24F8363A"/>
    <w:rsid w:val="2A2E29C2"/>
    <w:rsid w:val="2B413D08"/>
    <w:rsid w:val="2DD80641"/>
    <w:rsid w:val="30054CD6"/>
    <w:rsid w:val="34CB686D"/>
    <w:rsid w:val="36A15E2F"/>
    <w:rsid w:val="370F579F"/>
    <w:rsid w:val="394D35C9"/>
    <w:rsid w:val="40387BEA"/>
    <w:rsid w:val="41805F4B"/>
    <w:rsid w:val="442E77EA"/>
    <w:rsid w:val="450B5ED4"/>
    <w:rsid w:val="47721329"/>
    <w:rsid w:val="4F976A87"/>
    <w:rsid w:val="53C23AF9"/>
    <w:rsid w:val="541B12E7"/>
    <w:rsid w:val="54812E73"/>
    <w:rsid w:val="55FD59A2"/>
    <w:rsid w:val="561C5943"/>
    <w:rsid w:val="5642555E"/>
    <w:rsid w:val="568766C5"/>
    <w:rsid w:val="58B76CD3"/>
    <w:rsid w:val="5A540365"/>
    <w:rsid w:val="5E871A8D"/>
    <w:rsid w:val="621808F5"/>
    <w:rsid w:val="654E7F43"/>
    <w:rsid w:val="65873D7E"/>
    <w:rsid w:val="69290213"/>
    <w:rsid w:val="693359D9"/>
    <w:rsid w:val="6D2C2D02"/>
    <w:rsid w:val="6DCF3167"/>
    <w:rsid w:val="733C3B78"/>
    <w:rsid w:val="746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4A9AABD6"/>
  <w15:docId w15:val="{4084BC31-FE83-4B56-8A02-D2227A89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7"/>
      <w:ind w:left="1951" w:hanging="584"/>
      <w:jc w:val="both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1"/>
    <w:qFormat/>
    <w:pPr>
      <w:spacing w:before="8"/>
      <w:ind w:left="2146" w:hanging="778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2" w:right="571" w:firstLine="566"/>
      <w:jc w:val="both"/>
    </w:pPr>
    <w:rPr>
      <w:sz w:val="26"/>
      <w:szCs w:val="26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90"/>
      <w:ind w:left="802" w:firstLine="566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font31">
    <w:name w:val="font31"/>
    <w:qFormat/>
    <w:rPr>
      <w:rFonts w:ascii="monospace" w:eastAsia="monospace" w:hAnsi="monospace" w:cs="monospace" w:hint="default"/>
      <w:b/>
      <w:bCs/>
      <w:i/>
      <w:iCs/>
      <w:color w:val="000000"/>
      <w:u w:val="none"/>
    </w:rPr>
  </w:style>
  <w:style w:type="character" w:customStyle="1" w:styleId="font71">
    <w:name w:val="font71"/>
    <w:qFormat/>
    <w:rPr>
      <w:rFonts w:ascii="monospace" w:eastAsia="monospace" w:hAnsi="monospace" w:cs="monospace" w:hint="default"/>
      <w:color w:val="000000"/>
      <w:u w:val="none"/>
    </w:rPr>
  </w:style>
  <w:style w:type="character" w:customStyle="1" w:styleId="font81">
    <w:name w:val="font81"/>
    <w:qFormat/>
    <w:rPr>
      <w:rFonts w:ascii="Arial" w:hAnsi="Arial" w:cs="Arial" w:hint="default"/>
      <w:i/>
      <w:iCs/>
      <w:color w:val="000000"/>
      <w:u w:val="none"/>
    </w:rPr>
  </w:style>
  <w:style w:type="character" w:customStyle="1" w:styleId="font91">
    <w:name w:val="font91"/>
    <w:qFormat/>
    <w:rPr>
      <w:rFonts w:ascii="Arial" w:hAnsi="Arial" w:cs="Arial" w:hint="default"/>
      <w:b/>
      <w:bCs/>
      <w:i/>
      <w:iCs/>
      <w:color w:val="000000"/>
      <w:u w:val="none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bCs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truc</dc:creator>
  <cp:lastModifiedBy>Quyen Nguyen</cp:lastModifiedBy>
  <cp:revision>6</cp:revision>
  <cp:lastPrinted>2024-06-24T13:29:00Z</cp:lastPrinted>
  <dcterms:created xsi:type="dcterms:W3CDTF">2023-09-01T03:41:00Z</dcterms:created>
  <dcterms:modified xsi:type="dcterms:W3CDTF">2024-06-25T14:03:00Z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625548E541BB41B19CDDC91D57181CB5</vt:lpwstr>
  </property>
</Properties>
</file>